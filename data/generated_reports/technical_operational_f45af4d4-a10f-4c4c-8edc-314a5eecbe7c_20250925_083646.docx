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 Technical Operational Report</w:t>
      </w:r>
    </w:p>
    <w:p>
      <w:pPr>
        <w:pStyle w:val="Heading1"/>
      </w:pPr>
      <w:r>
        <w:t>Technical Operational (Local Generated)</w:t>
      </w:r>
    </w:p>
    <w:p>
      <w:r>
        <w:t># Technical Security Assessment Report</w:t>
      </w:r>
    </w:p>
    <w:p>
      <w:pPr>
        <w:pStyle w:val="Heading2"/>
      </w:pPr>
      <w:r>
        <w:t>Technical Summary</w:t>
        <w:br/>
        <w:t>[TECHNICAL_SUMMARY_PLACEHOLDER]</w:t>
      </w:r>
    </w:p>
    <w:p>
      <w:pPr>
        <w:pStyle w:val="Heading2"/>
      </w:pPr>
      <w:r>
        <w:t>Vulnerability Analysis</w:t>
      </w:r>
    </w:p>
    <w:p>
      <w:pPr>
        <w:pStyle w:val="Heading3"/>
      </w:pPr>
      <w:r>
        <w:t>Code Security Issues</w:t>
        <w:br/>
        <w:t>[CODE_SECURITY_PLACEHOLDER]</w:t>
      </w:r>
    </w:p>
    <w:p>
      <w:pPr>
        <w:pStyle w:val="Heading3"/>
      </w:pPr>
      <w:r>
        <w:t>Dependency Vulnerabilities</w:t>
        <w:br/>
        <w:t>[DEPENDENCY_VULNERABILITIES_PLACEHOLDER]</w:t>
      </w:r>
    </w:p>
    <w:p>
      <w:pPr>
        <w:pStyle w:val="Heading3"/>
      </w:pPr>
      <w:r>
        <w:t>Architecture Security Review</w:t>
        <w:br/>
        <w:t>[ARCHITECTURE_REVIEW_PLACEHOLDER]</w:t>
      </w:r>
    </w:p>
    <w:p>
      <w:pPr>
        <w:pStyle w:val="Heading2"/>
      </w:pPr>
      <w:r>
        <w:t>Detailed Technical Findings</w:t>
      </w:r>
    </w:p>
    <w:p>
      <w:pPr>
        <w:pStyle w:val="Heading3"/>
      </w:pPr>
      <w:r>
        <w:t>Critical Vulnerabilities</w:t>
        <w:br/>
        <w:t>[CRITICAL_TECHNICAL_FINDINGS_PLACEHOLDER]</w:t>
      </w:r>
    </w:p>
    <w:p>
      <w:pPr>
        <w:pStyle w:val="Heading3"/>
      </w:pPr>
      <w:r>
        <w:t>High-Risk Issues</w:t>
        <w:br/>
        <w:t>[HIGH_RISK_TECHNICAL_FINDINGS_PLACEHOLDER]</w:t>
      </w:r>
    </w:p>
    <w:p>
      <w:pPr>
        <w:pStyle w:val="Heading3"/>
      </w:pPr>
      <w:r>
        <w:t>Medium-Risk Issues</w:t>
        <w:br/>
        <w:t>[MEDIUM_RISK_TECHNICAL_FINDINGS_PLACEHOLDER]</w:t>
      </w:r>
    </w:p>
    <w:p>
      <w:pPr>
        <w:pStyle w:val="Heading2"/>
      </w:pPr>
      <w:r>
        <w:t>Security Testing Results</w:t>
        <w:br/>
        <w:t>[SECURITY_TESTING_RESULTS_PLACEHOLDER]</w:t>
      </w:r>
    </w:p>
    <w:p>
      <w:pPr>
        <w:pStyle w:val="Heading2"/>
      </w:pPr>
      <w:r>
        <w:t>Technical Recommendations</w:t>
        <w:br/>
        <w:t>[TECHNICAL_RECOMMENDATIONS_PLACEHOLDER]</w:t>
      </w:r>
    </w:p>
    <w:p>
      <w:pPr>
        <w:pStyle w:val="Heading2"/>
      </w:pPr>
      <w:r>
        <w:t>Implementation Guidelines</w:t>
        <w:br/>
        <w:t>[IMPLEMENTATION_GUIDELINES_PLACEHOLDER]</w:t>
      </w:r>
    </w:p>
    <w:p>
      <w:pPr>
        <w:pStyle w:val="Heading2"/>
      </w:pPr>
      <w:r>
        <w:t>Security Monitoring and Alerting</w:t>
        <w:br/>
        <w:t>[MONITORING_RECOMMENDATIONS_PLACEHOLDER]</w:t>
      </w:r>
    </w:p>
    <w:p>
      <w:r>
        <w:t>## Executive Summary</w:t>
      </w:r>
    </w:p>
    <w:p>
      <w:r>
        <w:t>No README found; executive summary is derived from scan findings and templates.</w:t>
      </w:r>
    </w:p>
    <w:p>
      <w:pPr>
        <w:pStyle w:val="Heading2"/>
      </w:pPr>
      <w:r>
        <w:t>Scan Summary</w:t>
      </w:r>
    </w:p>
    <w:p>
      <w:r>
        <w:t>- Total findings: 15</w:t>
      </w:r>
    </w:p>
    <w:p>
      <w:r>
        <w:t>- HIGH: 1</w:t>
      </w:r>
    </w:p>
    <w:p>
      <w:r>
        <w:t>- MEDIUM: 5</w:t>
      </w:r>
    </w:p>
    <w:p>
      <w:r>
        <w:t>- LOW: 3</w:t>
      </w:r>
    </w:p>
    <w:p>
      <w:r>
        <w:t>- INFO: 6</w:t>
      </w:r>
    </w:p>
    <w:p>
      <w:pPr>
        <w:pStyle w:val="Heading2"/>
      </w:pPr>
      <w:r>
        <w:t>Detailed Findings and Analysis</w:t>
      </w:r>
    </w:p>
    <w:p>
      <w:pPr>
        <w:pStyle w:val="Heading3"/>
      </w:pPr>
      <w:r>
        <w:t>1. Hardcoded Credentials (HARDCODED-SECRET)</w:t>
      </w:r>
    </w:p>
    <w:p>
      <w:r>
        <w:t>- Severity: HIGH</w:t>
      </w:r>
    </w:p>
    <w:p>
      <w:r>
        <w:t>- Location: app\auth.py:6</w:t>
      </w:r>
    </w:p>
    <w:p>
      <w:r>
        <w:t>- Description: Sensitive credentials are hardcoded in the source code, making them accessible to anyone with code access.</w:t>
      </w:r>
    </w:p>
    <w:p>
      <w:r>
        <w:t>**Evidence (code snippet):**</w:t>
      </w:r>
    </w:p>
    <w:p>
      <w:r>
        <w:t>```</w:t>
      </w:r>
    </w:p>
    <w:p>
      <w:r>
        <w:t>JWT_SECRET = 'demo_jwt_secret'</w:t>
      </w:r>
    </w:p>
    <w:p>
      <w:r>
        <w:t>```</w:t>
      </w:r>
    </w:p>
    <w:p>
      <w:r>
        <w:t>- Recommendation: Refer to template remediation.</w:t>
      </w:r>
    </w:p>
    <w:p>
      <w:r>
        <w:t>### 2. WEAK-CRYPTO-MD5 (WEAK-CRYPTO-MD5)</w:t>
      </w:r>
    </w:p>
    <w:p>
      <w:r>
        <w:t>- Severity: MEDIUM</w:t>
      </w:r>
    </w:p>
    <w:p>
      <w:r>
        <w:t>- Location: app\auth.py:0</w:t>
      </w:r>
    </w:p>
    <w:p>
      <w:r>
        <w:t>**Evidence (code snippet):**</w:t>
      </w:r>
    </w:p>
    <w:p>
      <w:r>
        <w:t>```</w:t>
      </w:r>
    </w:p>
    <w:p>
      <w:r>
        <w:t>Use of MD5 detected</w:t>
      </w:r>
    </w:p>
    <w:p>
      <w:r>
        <w:t>```</w:t>
      </w:r>
    </w:p>
    <w:p>
      <w:r>
        <w:t>- Recommendation: Refer to template remediation.</w:t>
      </w:r>
    </w:p>
    <w:p>
      <w:r>
        <w:t>### 3. INSECURE-TEMPFILE (INSECURE-TEMPFILE)</w:t>
      </w:r>
    </w:p>
    <w:p>
      <w:r>
        <w:t>- Severity: LOW</w:t>
      </w:r>
    </w:p>
    <w:p>
      <w:r>
        <w:t>- Location: app\file_upload.py:9</w:t>
      </w:r>
    </w:p>
    <w:p>
      <w:r>
        <w:t>**Evidence (code snippet):**</w:t>
      </w:r>
    </w:p>
    <w:p>
      <w:r>
        <w:t>```</w:t>
      </w:r>
    </w:p>
    <w:p>
      <w:r>
        <w:t>tmp = tempfile.NamedTemporaryFile(delete=False)</w:t>
      </w:r>
    </w:p>
    <w:p>
      <w:r>
        <w:t>```</w:t>
      </w:r>
    </w:p>
    <w:p>
      <w:r>
        <w:t>- Recommendation: Refer to template remediation.</w:t>
      </w:r>
    </w:p>
    <w:p>
      <w:r>
        <w:t>### 4. POTENTIAL-XSS-TEMPLATE (POTENTIAL-XSS-TEMPLATE)</w:t>
      </w:r>
    </w:p>
    <w:p>
      <w:r>
        <w:t>- Severity: MEDIUM</w:t>
      </w:r>
    </w:p>
    <w:p>
      <w:r>
        <w:t>- Location: app\patient_routes.py:2</w:t>
      </w:r>
    </w:p>
    <w:p>
      <w:r>
        <w:t>**Evidence (code snippet):**</w:t>
      </w:r>
    </w:p>
    <w:p>
      <w:r>
        <w:t>```</w:t>
      </w:r>
    </w:p>
    <w:p>
      <w:pPr>
        <w:pStyle w:val="Heading1"/>
      </w:pPr>
      <w:r>
        <w:t>Demonstrates PHI handling, render_template_string usage, and logging of PHI for analyzer evidence.</w:t>
      </w:r>
    </w:p>
    <w:p>
      <w:r>
        <w:t>```</w:t>
      </w:r>
    </w:p>
    <w:p>
      <w:r>
        <w:t>- Recommendation: Refer to template remediation.</w:t>
      </w:r>
    </w:p>
    <w:p>
      <w:r>
        <w:t>### 5. POTENTIAL-XSS-TEMPLATE (POTENTIAL-XSS-TEMPLATE)</w:t>
      </w:r>
    </w:p>
    <w:p>
      <w:r>
        <w:t>- Severity: MEDIUM</w:t>
      </w:r>
    </w:p>
    <w:p>
      <w:r>
        <w:t>- Location: app\patient_routes.py:4</w:t>
      </w:r>
    </w:p>
    <w:p>
      <w:r>
        <w:t>**Evidence (code snippet):**</w:t>
      </w:r>
    </w:p>
    <w:p>
      <w:r>
        <w:t>```</w:t>
      </w:r>
    </w:p>
    <w:p>
      <w:r>
        <w:t>from flask import Blueprint, request, jsonify, render_template_string</w:t>
      </w:r>
    </w:p>
    <w:p>
      <w:r>
        <w:t>```</w:t>
      </w:r>
    </w:p>
    <w:p>
      <w:r>
        <w:t>- Recommendation: Refer to template remediation.</w:t>
      </w:r>
    </w:p>
    <w:p>
      <w:r>
        <w:t>### 6. POTENTIAL-XSS-TEMPLATE (POTENTIAL-XSS-TEMPLATE)</w:t>
      </w:r>
    </w:p>
    <w:p>
      <w:r>
        <w:t>- Severity: MEDIUM</w:t>
      </w:r>
    </w:p>
    <w:p>
      <w:r>
        <w:t>- Location: app\patient_routes.py:12</w:t>
      </w:r>
    </w:p>
    <w:p>
      <w:r>
        <w:t>**Evidence (code snippet):**</w:t>
      </w:r>
    </w:p>
    <w:p>
      <w:r>
        <w:t>```</w:t>
      </w:r>
    </w:p>
    <w:p>
      <w:r>
        <w:t>return render_template_string(template)</w:t>
      </w:r>
    </w:p>
    <w:p>
      <w:r>
        <w:t>```</w:t>
      </w:r>
    </w:p>
    <w:p>
      <w:r>
        <w:t>- Recommendation: Refer to template remediation.</w:t>
      </w:r>
    </w:p>
    <w:p>
      <w:r>
        <w:t>### 7. JS-DEPENDENCY-POTENTIAL-RISK (JS-DEPENDENCY-POTENTIAL-RISK)</w:t>
      </w:r>
    </w:p>
    <w:p>
      <w:r>
        <w:t>- Severity: LOW</w:t>
      </w:r>
    </w:p>
    <w:p>
      <w:r>
        <w:t>- Location: package.json:0</w:t>
      </w:r>
    </w:p>
    <w:p>
      <w:r>
        <w:t>**Evidence (code snippet):**</w:t>
      </w:r>
    </w:p>
    <w:p>
      <w:r>
        <w:t>```</w:t>
      </w:r>
    </w:p>
    <w:p>
      <w:r>
        <w:t>express: ^4.18.2</w:t>
      </w:r>
    </w:p>
    <w:p>
      <w:r>
        <w:t>```</w:t>
      </w:r>
    </w:p>
    <w:p>
      <w:r>
        <w:t>- Recommendation: Refer to template remediation.</w:t>
      </w:r>
    </w:p>
    <w:p>
      <w:r>
        <w:t>### 8. JS-DEPENDENCY-POTENTIAL-RISK (JS-DEPENDENCY-POTENTIAL-RISK)</w:t>
      </w:r>
    </w:p>
    <w:p>
      <w:r>
        <w:t>- Severity: LOW</w:t>
      </w:r>
    </w:p>
    <w:p>
      <w:r>
        <w:t>- Location: package.json:0</w:t>
      </w:r>
    </w:p>
    <w:p>
      <w:r>
        <w:t>**Evidence (code snippet):**</w:t>
      </w:r>
    </w:p>
    <w:p>
      <w:r>
        <w:t>```</w:t>
      </w:r>
    </w:p>
    <w:p>
      <w:r>
        <w:t>lodash: ^4.17.21</w:t>
      </w:r>
    </w:p>
    <w:p>
      <w:r>
        <w:t>```</w:t>
      </w:r>
    </w:p>
    <w:p>
      <w:r>
        <w:t>- Recommendation: Refer to template remediation.</w:t>
      </w:r>
    </w:p>
    <w:p>
      <w:r>
        <w:t>### 9. DEPENDENCY-VERSION-PIN (DEPENDENCY-VERSION-PIN)</w:t>
      </w:r>
    </w:p>
    <w:p>
      <w:r>
        <w:t>- Severity: INFO</w:t>
      </w:r>
    </w:p>
    <w:p>
      <w:r>
        <w:t>- Location: requirements.txt:1</w:t>
      </w:r>
    </w:p>
    <w:p>
      <w:r>
        <w:t>**Evidence (code snippet):**</w:t>
      </w:r>
    </w:p>
    <w:p>
      <w:r>
        <w:t>```</w:t>
      </w:r>
    </w:p>
    <w:p>
      <w:r>
        <w:t>Flask pinned to 2.3.2</w:t>
      </w:r>
    </w:p>
    <w:p>
      <w:r>
        <w:t>```</w:t>
      </w:r>
    </w:p>
    <w:p>
      <w:r>
        <w:t>- Recommendation: Refer to template remediation.</w:t>
      </w:r>
    </w:p>
    <w:p>
      <w:r>
        <w:t>### 10. DEPENDENCY-VERSION-PIN (DEPENDENCY-VERSION-PIN)</w:t>
      </w:r>
    </w:p>
    <w:p>
      <w:r>
        <w:t>- Severity: INFO</w:t>
      </w:r>
    </w:p>
    <w:p>
      <w:r>
        <w:t>- Location: requirements.txt:2</w:t>
      </w:r>
    </w:p>
    <w:p>
      <w:r>
        <w:t>**Evidence (code snippet):**</w:t>
      </w:r>
    </w:p>
    <w:p>
      <w:r>
        <w:t>```</w:t>
      </w:r>
    </w:p>
    <w:p>
      <w:r>
        <w:t>PyJWT pinned to 2.8.0</w:t>
      </w:r>
    </w:p>
    <w:p>
      <w:r>
        <w:t>```</w:t>
      </w:r>
    </w:p>
    <w:p>
      <w:r>
        <w:t>- Recommendation: Refer to template remediation.</w:t>
      </w:r>
    </w:p>
    <w:p>
      <w:r>
        <w:t>### 11. DEPENDENCY-VERSION-PIN (DEPENDENCY-VERSION-PIN)</w:t>
      </w:r>
    </w:p>
    <w:p>
      <w:r>
        <w:t>- Severity: INFO</w:t>
      </w:r>
    </w:p>
    <w:p>
      <w:r>
        <w:t>- Location: requirements.txt:3</w:t>
      </w:r>
    </w:p>
    <w:p>
      <w:r>
        <w:t>**Evidence (code snippet):**</w:t>
      </w:r>
    </w:p>
    <w:p>
      <w:r>
        <w:t>```</w:t>
      </w:r>
    </w:p>
    <w:p>
      <w:r>
        <w:t>mysql-connector-python pinned to 8.1.0</w:t>
      </w:r>
    </w:p>
    <w:p>
      <w:r>
        <w:t>```</w:t>
      </w:r>
    </w:p>
    <w:p>
      <w:r>
        <w:t>- Recommendation: Refer to template remediation.</w:t>
      </w:r>
    </w:p>
    <w:p>
      <w:r>
        <w:t>### 12. DEPENDENCY-VERSION-PIN (DEPENDENCY-VERSION-PIN)</w:t>
      </w:r>
    </w:p>
    <w:p>
      <w:r>
        <w:t>- Severity: INFO</w:t>
      </w:r>
    </w:p>
    <w:p>
      <w:r>
        <w:t>- Location: requirements.txt:4</w:t>
      </w:r>
    </w:p>
    <w:p>
      <w:r>
        <w:t>**Evidence (code snippet):**</w:t>
      </w:r>
    </w:p>
    <w:p>
      <w:r>
        <w:t>```</w:t>
      </w:r>
    </w:p>
    <w:p>
      <w:r>
        <w:t>PyYAML pinned to 6.0</w:t>
      </w:r>
    </w:p>
    <w:p>
      <w:r>
        <w:t>```</w:t>
      </w:r>
    </w:p>
    <w:p>
      <w:r>
        <w:t>- Recommendation: Refer to template remediation.</w:t>
      </w:r>
    </w:p>
    <w:p>
      <w:r>
        <w:t>### 13. DEPENDENCY-VERSION-PIN (DEPENDENCY-VERSION-PIN)</w:t>
      </w:r>
    </w:p>
    <w:p>
      <w:r>
        <w:t>- Severity: INFO</w:t>
      </w:r>
    </w:p>
    <w:p>
      <w:r>
        <w:t>- Location: requirements.txt:5</w:t>
      </w:r>
    </w:p>
    <w:p>
      <w:r>
        <w:t>**Evidence (code snippet):**</w:t>
      </w:r>
    </w:p>
    <w:p>
      <w:r>
        <w:t>```</w:t>
      </w:r>
    </w:p>
    <w:p>
      <w:r>
        <w:t>paramiko pinned to 2.12.0</w:t>
      </w:r>
    </w:p>
    <w:p>
      <w:r>
        <w:t>```</w:t>
      </w:r>
    </w:p>
    <w:p>
      <w:r>
        <w:t>- Recommendation: Refer to template remediation.</w:t>
      </w:r>
    </w:p>
    <w:p>
      <w:r>
        <w:t>### 14. DEPENDENCY-VERSION-PIN (DEPENDENCY-VERSION-PIN)</w:t>
      </w:r>
    </w:p>
    <w:p>
      <w:r>
        <w:t>- Severity: INFO</w:t>
      </w:r>
    </w:p>
    <w:p>
      <w:r>
        <w:t>- Location: requirements.txt:6</w:t>
      </w:r>
    </w:p>
    <w:p>
      <w:r>
        <w:t>**Evidence (code snippet):**</w:t>
      </w:r>
    </w:p>
    <w:p>
      <w:r>
        <w:t>```</w:t>
      </w:r>
    </w:p>
    <w:p>
      <w:r>
        <w:t>pycrypto pinned to 2.6.1</w:t>
      </w:r>
    </w:p>
    <w:p>
      <w:r>
        <w:t>```</w:t>
      </w:r>
    </w:p>
    <w:p>
      <w:r>
        <w:t>- Recommendation: Refer to template remediation.</w:t>
      </w:r>
    </w:p>
    <w:p>
      <w:r>
        <w:t>### 15. DEPENDENCY-POTENTIALLY-RISKY (DEPENDENCY-POTENTIALLY-RISKY)</w:t>
      </w:r>
    </w:p>
    <w:p>
      <w:r>
        <w:t>- Severity: MEDIUM</w:t>
      </w:r>
    </w:p>
    <w:p>
      <w:r>
        <w:t>- Location: requirements.txt:6</w:t>
      </w:r>
    </w:p>
    <w:p>
      <w:r>
        <w:t>**Evidence (code snippet):**</w:t>
      </w:r>
    </w:p>
    <w:p>
      <w:r>
        <w:t>```</w:t>
      </w:r>
    </w:p>
    <w:p>
      <w:r>
        <w:t>pycrypto==2.6.1</w:t>
      </w:r>
    </w:p>
    <w:p>
      <w:r>
        <w:t>```</w:t>
      </w:r>
    </w:p>
    <w:p>
      <w:r>
        <w:t>- Recommendation: Refer to template remediation.</w:t>
      </w:r>
    </w:p>
    <w:p>
      <w:r>
        <w:t>## Repository Policies (excerpts)</w:t>
      </w:r>
    </w:p>
    <w:p>
      <w:pPr>
        <w:pStyle w:val="Heading3"/>
      </w:pPr>
      <w:r>
        <w:t>policies\access_control_policy.md</w:t>
      </w:r>
    </w:p>
    <w:p>
      <w:pPr>
        <w:pStyle w:val="Heading1"/>
      </w:pPr>
      <w:r>
        <w:t>Access Control Policy (Mocked)</w:t>
      </w:r>
    </w:p>
    <w:p>
      <w:r>
        <w:t>Describes roles, MFA requirements, password rules, and privileged access review cadence. Useful for enriching access-control related findings.</w:t>
      </w:r>
    </w:p>
    <w:p>
      <w:pPr>
        <w:pStyle w:val="Heading3"/>
      </w:pPr>
      <w:r>
        <w:t>policies\breach_response_policy.md</w:t>
      </w:r>
    </w:p>
    <w:p>
      <w:pPr>
        <w:pStyle w:val="Heading1"/>
      </w:pPr>
      <w:r>
        <w:t>Breach Response Policy (Mocked)</w:t>
      </w:r>
    </w:p>
    <w:p>
      <w:r>
        <w:t>Provides detection, escalation, notification timelines and forensic steps. Useful for report generation that includes incident response guidance.</w:t>
      </w:r>
    </w:p>
    <w:p>
      <w:pPr>
        <w:pStyle w:val="Heading3"/>
      </w:pPr>
      <w:r>
        <w:t>policies\privacy_policy.md</w:t>
      </w:r>
    </w:p>
    <w:p>
      <w:pPr>
        <w:pStyle w:val="Heading1"/>
      </w:pPr>
      <w:r>
        <w:t>MedSecure Hospital Privacy Policy (Mocked)</w:t>
      </w:r>
    </w:p>
    <w:p>
      <w:r>
        <w:t>This mocked privacy policy describes PHI handling, retention, third-party sharing, and patient rights. Use this file to provide context for compliance report generation.</w:t>
      </w:r>
    </w:p>
    <w:p>
      <w:r>
        <w:t>- Data types: demographics, MRN, clinical notes, imaging, billing</w:t>
        <w:br/>
        <w:t>- Retention: active records while in care, 7 years post-treatment for inactive</w:t>
        <w:br/>
        <w:t>- Third-party sharing: BAAs required</w:t>
        <w:br/>
        <w:t>- Contact: privacy@medsecure-hospital.example</w:t>
      </w:r>
    </w:p>
    <w:p>
      <w:pPr>
        <w:pStyle w:val="Heading2"/>
      </w:pPr>
      <w:r>
        <w:t>Methodology</w:t>
      </w:r>
    </w:p>
    <w:p>
      <w:r>
        <w:t>Automated scanners used:</w:t>
      </w:r>
    </w:p>
    <w:p>
      <w:r>
        <w:t>- CodeT5-based static heuristics (pattern checks)</w:t>
      </w:r>
    </w:p>
    <w:p>
      <w:r>
        <w:t>- SCA heuristics scanning requirements.txt and package.json</w:t>
      </w:r>
    </w:p>
    <w:p>
      <w:r>
        <w:t>- Repository context extractor for README and policy files</w:t>
      </w:r>
    </w:p>
    <w:p>
      <w:pPr>
        <w:pStyle w:val="Heading2"/>
      </w:pPr>
      <w:r>
        <w:t>Limitations</w:t>
      </w:r>
    </w:p>
    <w:p>
      <w:r>
        <w:t>- The CodeT5 analyzer currently only processes Python files; other languages may not be covered.</w:t>
      </w:r>
    </w:p>
    <w:p>
      <w:r>
        <w:t>- SCA is heuristic-based and does not perform CVE lookups or transitive analysis.</w:t>
      </w:r>
    </w:p>
    <w:p>
      <w:r>
        <w:t>- This automated report is intended as a starting point; manual review is recommended for high-severity findings.</w:t>
      </w:r>
    </w:p>
    <w:p>
      <w:r>
        <w:t>-- End of report (generated locally)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